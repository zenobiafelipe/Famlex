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 xml:space="preserve"> JUICIO: DIVORCIO INCAUSADO</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Zenobia Juliana Felipe Cruz, por propio derecho, señalando como domicilio para oír y recibir toda clase de notificaciones, valores y documentos,  el ubicado en Calle Yaquis 37, Acueducto Tenayuca, Tlalnepantla de Baz, Estado de México, México, al C. Licenciado en Derecho Zenobia Juliana Felipe Cruz (Cédula 1234567),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El promovente manifiesta conocer el domicilio del demandado, ubicado en Avenida 5 de Mayo 332, La Era I y II, Ciudad de México, CDMX, México.</w:t>
      </w:r>
    </w:p>
    <w:p>
      <w:pPr>
        <w:pStyle w:val="Heading1"/>
        <w:jc w:val="both"/>
      </w:pPr>
      <w:r>
        <w:t>H E C H O S</w:t>
      </w:r>
    </w:p>
    <w:p>
      <w:pPr>
        <w:jc w:val="both"/>
      </w:pPr>
      <w:r>
        <w:t>1. Con fecha 12 de septiembre de 2020, el promovente contrajo matrimonio civil con el C. Gabriel Lizardi Rocha, lo cual acredito con copia certificada del acta de matrimonio, misma que se exhibe y se anexa para efectos legales correspondientes.</w:t>
        <w:br/>
      </w:r>
    </w:p>
    <w:p>
      <w:pPr>
        <w:jc w:val="both"/>
      </w:pPr>
      <w:r>
        <w:t>2. Dicho vínculo matrimonial se celebró bajo el régimen de Sociedad Conyugal, como se acredita con el documento señalado.</w:t>
        <w:br/>
      </w:r>
    </w:p>
    <w:p>
      <w:pPr>
        <w:jc w:val="both"/>
      </w:pPr>
      <w:r>
        <w:t>3. Establecimos nuestro último domicilio conyugal en Avenida 5 de Mayo 332, La Era I y II, Ciudad de México, CDMX, México, lo que da competencia a esta H. Autoridad.</w:t>
        <w:br/>
      </w:r>
    </w:p>
    <w:p>
      <w:pPr>
        <w:jc w:val="both"/>
      </w:pPr>
      <w:r>
        <w:t>4. Desde 12 de septiembre de 2020, nos encontramos separados de hecho, sin vida en común, situación que refleja la inexistencia de voluntad para continuar con el matrimonio.</w:t>
        <w:br/>
      </w:r>
    </w:p>
    <w:p>
      <w:pPr>
        <w:jc w:val="both"/>
      </w:pPr>
      <w:r>
        <w:t>5. En virtud de lo anterior, y con fundamento en el artículo 266 del Código Civil para la Ciudad de México, solicito la disolución del vínculo matrimonial, en los términos del artículo 267 del mismo ordenamiento.</w:t>
        <w:br/>
      </w:r>
    </w:p>
    <w:p>
      <w:pPr>
        <w:jc w:val="both"/>
      </w:pPr>
      <w:r>
        <w:t>6.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Bajo protesta de decir verdad, durante el matrimonio no se adquirieron bienes sujetos a reparto.</w:t>
        <w:br/>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Gabriel Lizardi Rocha,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Avenida 5 de Mayo 332, La Era I y II, Ciudad de México, CDMX,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17 de junio de 2025</w:t>
        <w:br/>
        <w:br/>
        <w:t xml:space="preserve"> _________________________________</w:t>
        <w:br/>
        <w:t>ZENOBIA JULIANA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