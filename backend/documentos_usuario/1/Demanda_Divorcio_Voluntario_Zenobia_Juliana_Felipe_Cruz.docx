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32"/>
        </w:rPr>
        <w:t>ZENOBIA JULIANA FELIPE CRUZ</w:t>
        <w:br/>
        <w:t>Vs</w:t>
        <w:br/>
        <w:t>ZENOBIA JULIANA FELIPE CRUZ</w:t>
        <w:br/>
        <w:t>JUICIO: DIVORCIO VOLUNTARIO CONTENCIOSO</w:t>
        <w:br/>
      </w:r>
    </w:p>
    <w:p>
      <w:pPr>
        <w:jc w:val="both"/>
      </w:pPr>
      <w:r>
        <w:br/>
        <w:t>C. JUEZ DE LO FAMILIAR EN TURNO DE PRIMERA INSTANCIA</w:t>
      </w:r>
    </w:p>
    <w:p>
      <w:pPr>
        <w:jc w:val="both"/>
      </w:pPr>
      <w:r>
        <w:t>DE LA CIUDAD DE MÉXICO</w:t>
      </w:r>
    </w:p>
    <w:p>
      <w:pPr>
        <w:jc w:val="both"/>
      </w:pPr>
      <w:r>
        <w:t>TRIBUNAL SUPERIOR DE JUSTICIA</w:t>
      </w:r>
    </w:p>
    <w:p>
      <w:pPr>
        <w:jc w:val="both"/>
      </w:pPr>
      <w:r>
        <w:t>P R E S E N T E:</w:t>
        <w:br/>
        <w:br/>
        <w:t>Zenobia Juliana Felipe Cruz y Zenobia Juliana Felipe Cruz, por nuestro propio derecho, señalando como domicilio para oír y recibir toda clase de notificaciones, valores y documentos, el ubicado en 5 de Mayo, 332, La era, 09720, Ciudad de México, autorizando para tales efectos al C. Licenciado en Derecho María Ruiz (Cédula 7654321), ante Usted con el debido respeto comparecemos para exponer:</w:t>
        <w:br/>
        <w:br/>
        <w:t>Que por medio del presente escrito, y con fundamento en los artículos 266, 267, 271, 272, 273, 282, 283 y 311 del Código Civil para la Ciudad de México, y los artículos 1, 255, 256, 257 y demás relativos del Código de Procedimientos Civiles para la Ciudad de México, venimos a promover JUICIO DE DIVORCIO VOLUNTARIO CONTENCIOSO, con base en los siguientes hechos y propuesta de convenio.</w:t>
        <w:br/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Con fecha 12 de mayo de 2003 los promoventes contrajimos matrimonio civil conforme a las leyes del Estado de la Ciudad de México, lo que se acredita con el acta correspondiente que se exhibe.</w:t>
        <w:br/>
      </w:r>
    </w:p>
    <w:p>
      <w:pPr>
        <w:jc w:val="both"/>
      </w:pPr>
      <w:r>
        <w:t>2. De dicho matrimonio procreamos a Pedro de 5 años; Ana de 7 años, quienes actualmente son menores de edad y se encuentran bajo nuestra responsabilidad y cuidado.</w:t>
        <w:br/>
      </w:r>
    </w:p>
    <w:p>
      <w:pPr>
        <w:jc w:val="both"/>
      </w:pPr>
      <w:r>
        <w:t>3. Manifestamos nuestra voluntad de disolver el vínculo matrimonial mediante resolución judicial, ya que no se cumplen los requisitos del divorcio administrativo.</w:t>
        <w:br/>
      </w:r>
    </w:p>
    <w:p>
      <w:pPr>
        <w:jc w:val="both"/>
      </w:pPr>
      <w:r>
        <w:t>4. Ambas partes presentamos junto a este escrito el convenio respectivo, mediante el cual se regulan las consecuencias personales y patrimoniales derivadas de la disolución del vínculo matrimonial.</w:t>
        <w:br/>
      </w:r>
    </w:p>
    <w:p>
      <w:pPr>
        <w:pStyle w:val="Heading1"/>
        <w:jc w:val="both"/>
      </w:pPr>
      <w:r>
        <w:t>PROPUESTA DE CONVENIO</w:t>
      </w:r>
    </w:p>
    <w:p>
      <w:pPr>
        <w:jc w:val="both"/>
      </w:pPr>
      <w:r>
        <w:t>PRIMERA.- La guarda y custodia de nuestros menores hijos Pedro de 5 años; Ana de 7 años quedará a cargo de Zenobia Juliana Felipe Cruz, quien la ejercerá en el domicilio ubicado en 5 de Mayo, 332, La era, 09720, Ciudad de México.</w:t>
        <w:br/>
      </w:r>
    </w:p>
    <w:p>
      <w:pPr>
        <w:jc w:val="both"/>
      </w:pPr>
      <w:r>
        <w:t>PRIMERA.- El régimen de visitas y convivencias será ejercido por el progenitor que no tenga la custodia cada cada 10 días, en un horario de 9:00 a 20:00, procurando no afectar el desarrollo y bienestar de los menores.</w:t>
        <w:br/>
      </w:r>
    </w:p>
    <w:p>
      <w:pPr>
        <w:jc w:val="both"/>
      </w:pPr>
      <w:r>
        <w:t>SEGUNDA.- En concepto de pensión alimenticia, el progenitor que no ejerza la custodia cubrirá el equivalente al 15% de sus ingresos, destinado a cubrir alimentación, educación, salud, vestido y vivienda de los menores.</w:t>
        <w:br/>
      </w:r>
    </w:p>
    <w:p>
      <w:pPr>
        <w:jc w:val="both"/>
      </w:pPr>
      <w:r>
        <w:t>TERCERA.- El uso del domicilio conyugal permanecerá a cargo de Zenobia Juliana Felipe Cruz, mientras los menores habiten con dicha persona, con el objeto de preservar su estabilidad emocional y entorno habitual.</w:t>
        <w:br/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En cuanto al fondo del asunto, son aplicables los artículos 266, 267, 271, 272, 273, 282, 283 y 311 del Código Civil para la Ciudad de México, así como los correlativos que regulan la disolución del vínculo matrimonial y sus efectos personales y patrimoniales.</w:t>
        <w:br/>
      </w:r>
    </w:p>
    <w:p>
      <w:pPr>
        <w:jc w:val="both"/>
      </w:pPr>
      <w:r>
        <w:t>El procedimiento se rige conforme a lo dispuesto por los artículos 1, 95, 255, 256, 257 y demás relativos del Código de Procedimientos Civiles para la Ciudad de México.</w:t>
        <w:br/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I.- LA CONFESIONAL.- A cargo de ambos promoventes, quienes deberán comparecer en forma personalísima a absolver posiciones al tenor del pliego correspondiente el día y hora que esta H. Autoridad señale, bajo apercibimiento de ley en caso de incomparecencia injustificada.</w:t>
        <w:br/>
      </w:r>
    </w:p>
    <w:p>
      <w:pPr>
        <w:jc w:val="both"/>
      </w:pPr>
      <w:r>
        <w:t>II.- LA DOCUMENTAL PÚBLICA.- Consistente en copia certificada del acta de matrimonio que se exhibe y acompaña al presente escrito.</w:t>
        <w:br/>
      </w:r>
    </w:p>
    <w:p>
      <w:pPr>
        <w:jc w:val="both"/>
      </w:pPr>
      <w:r>
        <w:t>III.- LA DOCUMENTAL PÚBLICA.- Consistente en las actas de nacimiento de nuestros hijos menores, que se anexan en copia certificada para acreditar el vínculo filial y su edad.</w:t>
        <w:br/>
      </w:r>
    </w:p>
    <w:p>
      <w:pPr>
        <w:jc w:val="both"/>
      </w:pPr>
      <w:r>
        <w:t>IV.- LA INSTRUMENTAL DE ACTUACIONES.- Consistente en todas aquellas constancias procesales que obren en autos, así como las que se generen con motivo del presente procedimiento.</w:t>
        <w:br/>
      </w:r>
    </w:p>
    <w:p>
      <w:pPr>
        <w:jc w:val="both"/>
      </w:pPr>
      <w:r>
        <w:t>V.- LA PRESUNCIONAL LEGAL Y HUMANA.- En todo lo que favorezca a los intereses de los promoventes.</w:t>
        <w:br/>
      </w:r>
    </w:p>
    <w:p>
      <w:pPr>
        <w:jc w:val="both"/>
      </w:pPr>
      <w:r>
        <w:t>Todas las pruebas ofrecidas guardan relación directa con los hechos narrados y son conducentes para acreditar nuestras pretensiones.</w:t>
        <w:br/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Por lo anteriormente expuesto y fundado, a Usted C. Juez atentamente pedimos:</w:t>
        <w:br/>
        <w:br/>
        <w:t>PRIMERO.- Tenernos por presentados con este escrito, promoviendo JUICIO DE DIVORCIO VOLUNTARIO CONTENCIOSO.</w:t>
        <w:br/>
        <w:t>SEGUNDO.- Admitir la presente demanda y el convenio que se acompaña.</w:t>
        <w:br/>
        <w:t>TERCERO.- Señalar día y hora para la audiencia de ratificación del convenio.</w:t>
        <w:br/>
        <w:t>CUARTO.- Dictar sentencia definitiva que disuelva el vínculo matrimonial y apruebe el convenio en sus términos.</w:t>
        <w:br/>
        <w:t>QUINTO.- Ordenar al Registro Civil la anotación correspondiente en el acta de matrimonio.</w:t>
        <w:br/>
      </w:r>
    </w:p>
    <w:p>
      <w:r>
        <w:br/>
        <w:t>PROTESTAMOS LO NECESARIO.</w:t>
        <w:br/>
        <w:br/>
        <w:t>Ciudad de México, a 13 de junio de 2025</w:t>
        <w:br/>
        <w:br/>
        <w:t>___________________________________</w:t>
        <w:br/>
        <w:t>ZENOBIA JULIANA FELIPE CRUZ</w:t>
        <w:br/>
        <w:br/>
        <w:t>_____________________________________</w:t>
        <w:br/>
        <w:t>ZENOBIA JULIANA FELIPE CRUZ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