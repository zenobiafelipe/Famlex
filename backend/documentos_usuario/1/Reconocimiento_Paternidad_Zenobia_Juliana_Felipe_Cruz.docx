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sz w:val="28"/>
        </w:rPr>
        <w:t>ZENOBIA JULIANA FELIPE CRUZ</w:t>
        <w:br/>
        <w:t>En representación de DANIEL FELIPE CRUZ</w:t>
        <w:br/>
        <w:t>Vs</w:t>
        <w:br/>
        <w:t>GABRIEL LIZARDI ROCHA</w:t>
        <w:br/>
        <w:t>JUICIO: RECONOCIMIENTO DE PATERNIDAD</w:t>
        <w:br/>
        <w:t>EXPEDIENTE: __________</w:t>
        <w:br/>
        <w:t>SECRETARÍA: __________</w:t>
      </w:r>
    </w:p>
    <w:p>
      <w:r>
        <w:br/>
        <w:t>C. JUEZ DE LO FAMILIAR EN TURNO</w:t>
        <w:br/>
        <w:t>PODER JUDICIAL DE LA CIUDAD DE MÉXICO</w:t>
        <w:br/>
        <w:t>P R E S E N T E.</w:t>
        <w:br/>
      </w:r>
    </w:p>
    <w:p>
      <w:pPr>
        <w:jc w:val="both"/>
      </w:pPr>
      <w:r>
        <w:t>Zenobia Juliana Felipe Cruz, por mi propio derecho y en representación de la menor daniel felipe cruz, quien actualmente tiene 2 años de edad, señalando como domicilio para oír notificaciones 5 de Mayo, 332, La era, 09720, Ciudad de México, comparezco y expongo:</w:t>
        <w:br/>
      </w:r>
    </w:p>
    <w:p>
      <w:pPr>
        <w:pStyle w:val="Heading1"/>
        <w:jc w:val="both"/>
      </w:pPr>
      <w:r>
        <w:t>P R E S T A C I O N E S</w:t>
      </w:r>
    </w:p>
    <w:p>
      <w:pPr>
        <w:jc w:val="both"/>
      </w:pPr>
      <w:r>
        <w:t>1. El reconocimiento judicial de paternidad del C. Gabriel Lizardi Rocha a favor de la menor daniel felipe cruz.</w:t>
      </w:r>
    </w:p>
    <w:p>
      <w:pPr>
        <w:jc w:val="both"/>
      </w:pPr>
      <w:r>
        <w:t>4. El pago de costas procesales.</w:t>
      </w:r>
    </w:p>
    <w:p>
      <w:pPr>
        <w:pStyle w:val="Heading1"/>
        <w:jc w:val="both"/>
      </w:pPr>
      <w:r>
        <w:t>H E C H O S</w:t>
      </w:r>
    </w:p>
    <w:p>
      <w:pPr>
        <w:jc w:val="both"/>
      </w:pPr>
      <w:r>
        <w:t>1. La menor daniel felipe cruz nació el 23 de september de 2023.</w:t>
      </w:r>
    </w:p>
    <w:p>
      <w:pPr>
        <w:jc w:val="both"/>
      </w:pPr>
      <w:r>
        <w:t>2. Sostuve una relación de tipo noviazgo con el demandado durante el periodo junio 2019 - marzo 2020.</w:t>
      </w:r>
    </w:p>
    <w:p>
      <w:pPr>
        <w:jc w:val="both"/>
      </w:pPr>
      <w:r>
        <w:t>3. Considero que es el padre de la menor porque vivieron juntos.</w:t>
      </w:r>
    </w:p>
    <w:p>
      <w:pPr>
        <w:jc w:val="both"/>
      </w:pPr>
      <w:r>
        <w:t>4. El demandado trabaja en BBVA, ubicado en 5 de Mayo, 332, La era, 09720, ciudad de México, con un ingreso mensual aproximado de $20,000.</w:t>
      </w:r>
    </w:p>
    <w:p>
      <w:pPr>
        <w:jc w:val="both"/>
      </w:pPr>
      <w:r>
        <w:t>5. El demandado 5 de Mayo, 332, La era, 09720, ciudad de México y no ha reconocido voluntariamente a la menor.</w:t>
      </w:r>
    </w:p>
    <w:p>
      <w:pPr>
        <w:pStyle w:val="Heading1"/>
        <w:jc w:val="both"/>
      </w:pPr>
      <w:r>
        <w:t>D E R E C H O</w:t>
      </w:r>
    </w:p>
    <w:p>
      <w:pPr>
        <w:jc w:val="both"/>
      </w:pPr>
      <w:r>
        <w:t>Artículos 4º Constitucional, 361 al 380 y 391 del Código Civil para la CDMX, 255 y ss. del CPC local, Convención sobre los Derechos del Niño.</w:t>
      </w:r>
    </w:p>
    <w:p>
      <w:pPr>
        <w:pStyle w:val="Heading1"/>
        <w:jc w:val="both"/>
      </w:pPr>
      <w:r>
        <w:t>P R U E B A S</w:t>
      </w:r>
    </w:p>
    <w:p>
      <w:pPr>
        <w:jc w:val="both"/>
      </w:pPr>
      <w:r>
        <w:t>1. Acta de nacimiento de la menor.</w:t>
      </w:r>
    </w:p>
    <w:p>
      <w:pPr>
        <w:jc w:val="both"/>
      </w:pPr>
      <w:r>
        <w:t>2. Testigos: Zenobia Juliana Felipe Cruz.</w:t>
      </w:r>
    </w:p>
    <w:p>
      <w:pPr>
        <w:jc w:val="both"/>
      </w:pPr>
      <w:r>
        <w:t>4. Presuncional legal y humana. 5. Instrumental de actuaciones.</w:t>
      </w:r>
    </w:p>
    <w:p>
      <w:pPr>
        <w:pStyle w:val="Heading1"/>
        <w:jc w:val="both"/>
      </w:pPr>
      <w:r>
        <w:t>P E T I C I O N E S</w:t>
      </w:r>
    </w:p>
    <w:p>
      <w:pPr>
        <w:jc w:val="both"/>
      </w:pPr>
      <w:r>
        <w:t>PRIMERO. Tenerme por presentado con esta demanda y anexos.</w:t>
      </w:r>
    </w:p>
    <w:p>
      <w:pPr>
        <w:jc w:val="both"/>
      </w:pPr>
      <w:r>
        <w:t>SEGUNDO. Admitir el juicio y ordenar el emplazamiento del demandado.</w:t>
      </w:r>
    </w:p>
    <w:p>
      <w:pPr>
        <w:jc w:val="both"/>
      </w:pPr>
      <w:r>
        <w:t>TERCERO. Dictar sentencia que declare la paternidad del C. Gabriel Lizardi Rocha respecto de la menor.</w:t>
      </w:r>
    </w:p>
    <w:p>
      <w:pPr>
        <w:jc w:val="both"/>
      </w:pPr>
      <w:r>
        <w:t>Último. Condenar al demandado al pago de costas del juicio.</w:t>
      </w:r>
    </w:p>
    <w:p>
      <w:r>
        <w:br/>
        <w:t>PROTESTO LO NECESARIO.</w:t>
        <w:br/>
        <w:t>Ciudad de México, a 13 de June de 2025</w:t>
        <w:br/>
        <w:br/>
        <w:t>ZENOBIA JULIANA FELIPE CRUZ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